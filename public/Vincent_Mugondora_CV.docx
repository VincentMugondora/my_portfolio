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VINCENT MUGONDORA</w:t>
      </w:r>
    </w:p>
    <w:p>
      <w:r>
        <w:t>Harare, Zimbabwe | +263 777 530 322 | vinmugondora@gmail.com</w:t>
      </w:r>
    </w:p>
    <w:p>
      <w:r>
        <w:t>Portfolio: https://vincent-portfolio-master.vercel.app/ | GitHub: https://github.com/vincent-mugondora</w:t>
      </w:r>
    </w:p>
    <w:p/>
    <w:p>
      <w:pPr>
        <w:pStyle w:val="Heading1"/>
      </w:pPr>
      <w:r>
        <w:t>Professional Summary</w:t>
      </w:r>
    </w:p>
    <w:p>
      <w:r>
        <w:t>Driven software developer and educator with 2+ years’ hands‑on experience crafting full‑stack applications in JavaScript and Python ecosystems. Skilled in React, Next.js, FastAPI, and RESTful API design. Passionate about machine learning and AI, with experience in data modeling and basic model deployment. Proven ability to translate complex concepts into engaging lessons as well as maintainable code.</w:t>
      </w:r>
    </w:p>
    <w:p>
      <w:pPr>
        <w:pStyle w:val="Heading1"/>
      </w:pPr>
      <w:r>
        <w:t>Technical Skills</w:t>
      </w:r>
    </w:p>
    <w:p>
      <w:pPr>
        <w:pStyle w:val="ListBullet"/>
      </w:pPr>
      <w:r>
        <w:t>Languages &amp; Frameworks: JavaScript, TypeScript, Python, HTML5, CSS3, Sass, SQL</w:t>
      </w:r>
    </w:p>
    <w:p>
      <w:pPr>
        <w:pStyle w:val="ListBullet"/>
      </w:pPr>
      <w:r>
        <w:t>Frontend: React, Next.js, Tailwind CSS, Bootstrap</w:t>
      </w:r>
    </w:p>
    <w:p>
      <w:pPr>
        <w:pStyle w:val="ListBullet"/>
      </w:pPr>
      <w:r>
        <w:t>Backend &amp; APIs: Node.js, Express, FastAPI, REST, GraphQL</w:t>
      </w:r>
    </w:p>
    <w:p>
      <w:pPr>
        <w:pStyle w:val="ListBullet"/>
      </w:pPr>
      <w:r>
        <w:t>Databases &amp; DevOps: MongoDB, PostgreSQL, Git &amp; GitHub, Docker (basics)</w:t>
      </w:r>
    </w:p>
    <w:p>
      <w:pPr>
        <w:pStyle w:val="ListBullet"/>
      </w:pPr>
      <w:r>
        <w:t>Machine Learning &amp; AI: scikit‑learn, pandas, NumPy, TensorFlow (basics), Model training &amp; evaluation</w:t>
      </w:r>
    </w:p>
    <w:p>
      <w:pPr>
        <w:pStyle w:val="ListBullet"/>
      </w:pPr>
      <w:r>
        <w:t>Tools &amp; Methodologies: Agile/Scrum, Figma, VS Code, Postman, CI/CD fundamentals</w:t>
      </w:r>
    </w:p>
    <w:p>
      <w:pPr>
        <w:pStyle w:val="Heading1"/>
      </w:pPr>
      <w:r>
        <w:t>Education &amp; Certifications</w:t>
      </w:r>
    </w:p>
    <w:p>
      <w:r>
        <w:t>Uncommon.org — Certificate in Back‑End Development (Completed December 2024)</w:t>
      </w:r>
    </w:p>
    <w:p>
      <w:r>
        <w:t>Udemy — Machine Learning &amp; AI Certificate (Completed 2025)</w:t>
      </w:r>
    </w:p>
    <w:p>
      <w:r>
        <w:t>Mufakose 1 High School — 11 O’Levels</w:t>
      </w:r>
    </w:p>
    <w:p>
      <w:r>
        <w:t>Additional Certifications: UX/UI Design (Figma); Digital Marketing (Google Garage); SEO</w:t>
      </w:r>
    </w:p>
    <w:p>
      <w:pPr>
        <w:pStyle w:val="Heading1"/>
      </w:pPr>
      <w:r>
        <w:t>Experience</w:t>
      </w:r>
    </w:p>
    <w:p>
      <w:pPr>
        <w:pStyle w:val="Heading2"/>
      </w:pPr>
      <w:r>
        <w:t>Junior Software Engineering Instructor, Uncommon.org</w:t>
      </w:r>
    </w:p>
    <w:p>
      <w:r>
        <w:t>Harare, Zimbabwe | Feb 2025 – Present</w:t>
      </w:r>
    </w:p>
    <w:p>
      <w:pPr>
        <w:pStyle w:val="ListNumber"/>
      </w:pPr>
      <w:r>
        <w:t>Design and deliver curriculum on full‑stack development (React, Next.js, FastAPI) to cohorts of 15–20 students.</w:t>
      </w:r>
    </w:p>
    <w:p>
      <w:pPr>
        <w:pStyle w:val="ListNumber"/>
      </w:pPr>
      <w:r>
        <w:t>Mentor learners through hands‑on projects, code reviews, and pair‑programming sessions.</w:t>
      </w:r>
    </w:p>
    <w:p>
      <w:pPr>
        <w:pStyle w:val="ListNumber"/>
      </w:pPr>
      <w:r>
        <w:t>Collaborate with fellow instructors to refine course materials and integrate real‑world case studies.</w:t>
      </w:r>
    </w:p>
    <w:p>
      <w:pPr>
        <w:pStyle w:val="Heading2"/>
      </w:pPr>
      <w:r>
        <w:t>Youth Coding Instructor, Uncommon.org</w:t>
      </w:r>
    </w:p>
    <w:p>
      <w:r>
        <w:t>Harare, Zimbabwe | Jan 2024 – Jan 2025</w:t>
      </w:r>
    </w:p>
    <w:p>
      <w:pPr>
        <w:pStyle w:val="ListNumber"/>
      </w:pPr>
      <w:r>
        <w:t>Taught primary and secondary students block‑ and text‑based programming (Scratch, Woof.js, Python).</w:t>
      </w:r>
    </w:p>
    <w:p>
      <w:pPr>
        <w:pStyle w:val="ListNumber"/>
      </w:pPr>
      <w:r>
        <w:t>Developed interactive lesson plans, quizzes, and capstone projects to reinforce algorithmic thinking.</w:t>
      </w:r>
    </w:p>
    <w:p>
      <w:pPr>
        <w:pStyle w:val="ListNumber"/>
      </w:pPr>
      <w:r>
        <w:t>Organized coding clubs and hackathons, fostering problem‑solving and teamwork skills.</w:t>
      </w:r>
    </w:p>
    <w:p>
      <w:pPr>
        <w:pStyle w:val="Heading1"/>
      </w:pPr>
      <w:r>
        <w:t>Featured Projects</w:t>
      </w:r>
    </w:p>
    <w:p>
      <w:pPr>
        <w:pStyle w:val="Heading2"/>
      </w:pPr>
      <w:r>
        <w:t>Mugo Plumbing Solutions (MERN + FastAPI backend)</w:t>
      </w:r>
    </w:p>
    <w:p>
      <w:pPr>
        <w:pStyle w:val="ListBullet"/>
      </w:pPr>
      <w:r>
        <w:t>Built a three‑dashboard platform (client, plumber, admin) with authentication, service listings, booking &amp; payment flows.</w:t>
      </w:r>
    </w:p>
    <w:p>
      <w:pPr>
        <w:pStyle w:val="ListBullet"/>
      </w:pPr>
      <w:r>
        <w:t>Implemented file uploads via Express/Multer and RESTful endpoints in FastAPI for project management.</w:t>
      </w:r>
    </w:p>
    <w:p>
      <w:pPr>
        <w:pStyle w:val="Heading2"/>
      </w:pPr>
      <w:r>
        <w:t>Blayze Booth (Next.js, TypeScript, Tailwind)</w:t>
      </w:r>
    </w:p>
    <w:p>
      <w:pPr>
        <w:pStyle w:val="ListBullet"/>
      </w:pPr>
      <w:r>
        <w:t>Developed a digital agency website featuring dynamic testimonials, service pages, and form integrations.</w:t>
      </w:r>
    </w:p>
    <w:p>
      <w:pPr>
        <w:pStyle w:val="ListBullet"/>
      </w:pPr>
      <w:r>
        <w:t>Optimized performance with image optimization and incremental static regeneration.</w:t>
      </w:r>
    </w:p>
    <w:p>
      <w:pPr>
        <w:pStyle w:val="Heading2"/>
      </w:pPr>
      <w:r>
        <w:t>Eco‑Fine (React, Tailwind)</w:t>
      </w:r>
    </w:p>
    <w:p>
      <w:pPr>
        <w:pStyle w:val="ListBullet"/>
      </w:pPr>
      <w:r>
        <w:t>Created an eco‑friendly e‑commerce prototype with product listings, filtering, and fully responsive design.</w:t>
      </w:r>
    </w:p>
    <w:p>
      <w:pPr>
        <w:pStyle w:val="Heading2"/>
      </w:pPr>
      <w:r>
        <w:t>Meikles Hotel Landing Page (HTML, Sass, JavaScript)</w:t>
      </w:r>
    </w:p>
    <w:p>
      <w:pPr>
        <w:pStyle w:val="ListBullet"/>
      </w:pPr>
      <w:r>
        <w:t>Designed and coded a hotel landing page with interactive galleries and booking form.</w:t>
      </w:r>
    </w:p>
    <w:p>
      <w:pPr>
        <w:pStyle w:val="Heading1"/>
      </w:pPr>
      <w:r>
        <w:t>Volunteer Work</w:t>
      </w:r>
    </w:p>
    <w:p>
      <w:r>
        <w:t>Coding Mentor, Gwinyiro Primary &amp; Mufakose High 2 Secondary School</w:t>
      </w:r>
    </w:p>
    <w:p>
      <w:r>
        <w:t>Taught Scratch to over 100 students; led school‑wide clean‑up and digital literacy initiatives.</w:t>
      </w:r>
    </w:p>
    <w:p>
      <w:pPr>
        <w:pStyle w:val="Heading1"/>
      </w:pPr>
      <w:r>
        <w:t>Languages</w:t>
      </w:r>
    </w:p>
    <w:p>
      <w:r>
        <w:t>English (Fluent)</w:t>
      </w:r>
    </w:p>
    <w:p>
      <w:r>
        <w:t>Shona (Native)</w:t>
      </w:r>
    </w:p>
    <w:p>
      <w:pPr>
        <w:pStyle w:val="Heading1"/>
      </w:pPr>
      <w:r>
        <w:t>References</w:t>
      </w:r>
    </w:p>
    <w:p>
      <w:pPr>
        <w:pStyle w:val="Heading2"/>
      </w:pPr>
      <w:r>
        <w:t>Bryan Vengwa, Software Development Instructor, Uncommon.org</w:t>
      </w:r>
    </w:p>
    <w:p>
      <w:r>
        <w:t>Email: bryanvengwa@gmail.com | Phone: +263 718 329 922</w:t>
      </w:r>
    </w:p>
    <w:p>
      <w:pPr>
        <w:pStyle w:val="Heading2"/>
      </w:pPr>
      <w:r>
        <w:t>Rachel Bulombe, Digital Marketing Instructor, Uncommon.org</w:t>
      </w:r>
    </w:p>
    <w:p>
      <w:r>
        <w:t>Email: racheal@uncommon.org | Phone: +263 773 858 750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